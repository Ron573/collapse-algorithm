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**Working Title:**</w:t>
      </w:r>
    </w:p>
    <w:p>
      <w:r>
        <w:t xml:space="preserve">**The Collapse Algorithm: Systems Failure in the American Republic**  </w:t>
      </w:r>
    </w:p>
    <w:p>
      <w:r>
        <w:t>\emph{Subtitle: From Peaceful Resistance to Strategic Warning}</w:t>
      </w:r>
    </w:p>
    <w:p/>
    <w:p>
      <w:r>
        <w:t>---</w:t>
      </w:r>
    </w:p>
    <w:p/>
    <w:p>
      <w:r>
        <w:t>## Dedication</w:t>
      </w:r>
    </w:p>
    <w:p/>
    <w:p>
      <w:r>
        <w:t>To all of those who are no longer in our lives --- but live on in our hearts.</w:t>
      </w:r>
    </w:p>
    <w:p/>
    <w:p>
      <w:r>
        <w:t>---</w:t>
      </w:r>
    </w:p>
    <w:p/>
    <w:p>
      <w:r>
        <w:t xml:space="preserve">## Preface:  </w:t>
      </w:r>
    </w:p>
    <w:p>
      <w:r>
        <w:t>**Why This Book, Why Now**</w:t>
      </w:r>
    </w:p>
    <w:p/>
    <w:p>
      <w:r>
        <w:t xml:space="preserve">This book is not a warning. Warnings come before danger.  </w:t>
      </w:r>
    </w:p>
    <w:p>
      <w:r>
        <w:t>This book is a diagnosis --- and perhaps, if we act, a treatment plan.</w:t>
      </w:r>
    </w:p>
    <w:p/>
    <w:p>
      <w:r>
        <w:t>I have seen regime change abroad. What is unfolding here in the United States is worse --- not because it is more violent, but because it is more subtle, more systemic, and more insidious. It is carried out with court orders, algorithms, and handshakes instead of tanks. But make no mistake: the collapse is already underway.</w:t>
      </w:r>
    </w:p>
    <w:p/>
    <w:p>
      <w:r>
        <w:t>\textit{The Collapse Algorithm} is my effort to map this unraveling as a systems scientist, a veteran, and a citizen who no longer sees denial as an option. This is not partisan analysis. It is structural. It is cultural. It is constitutional. And it is urgent.</w:t>
      </w:r>
    </w:p>
    <w:p/>
    <w:p>
      <w:r>
        <w:t>From the militarization of civic rituals to the rise of the Unitary Executive, each chapter peels back another layer of the democratic performance --- revealing the brittle, hollowed-out institutions beneath. This is not a story about Donald Trump alone. He is merely the most obvious variable in a much larger equation.</w:t>
      </w:r>
    </w:p>
    <w:p/>
    <w:p>
      <w:r>
        <w:t>What follows is a synthesis of my writings, lectures, and open-source intelligence assessments. These essays were not written in peace. They were written in protest, in frustration, and often in grief. But they are offered here in coherence --- so we might see the system for what it truly is.</w:t>
      </w:r>
    </w:p>
    <w:p/>
    <w:p>
      <w:r>
        <w:t>If the diagnosis is collapse, the question becomes: **collapse into what?**</w:t>
      </w:r>
    </w:p>
    <w:p/>
    <w:p>
      <w:r>
        <w:t xml:space="preserve">This book answers that question.  </w:t>
      </w:r>
    </w:p>
    <w:p>
      <w:r>
        <w:t>And, I hope, offers the tools to interrupt it.</w:t>
      </w:r>
    </w:p>
    <w:p/>
    <w:p>
      <w:r>
        <w:t>---</w:t>
      </w:r>
    </w:p>
    <w:p/>
    <w:p>
      <w:r>
        <w:t>## Abstract</w:t>
      </w:r>
    </w:p>
    <w:p/>
    <w:p>
      <w:r>
        <w:t>\textit{The Collapse Algorithm: Systems Failure in the American Republic} is a systemic exploration of how democratic erosion in the United States has become both normalized and institutionalized. Blending political analysis, systems theory, and field insight from military and intelligence communities, the work exposes the structural conditions that enable authoritarianism under democratic guise. The text assembles over 50 essays and strategic warnings into a cohesive framework that examines themes of militarized memory, the manipulation of law, disinformation ecosystems, and the rise of the Unitary Executive.</w:t>
      </w:r>
    </w:p>
    <w:p/>
    <w:p>
      <w:r>
        <w:t>This volume is intended for scholars, activists, and citizens who seek to understand --- and resist --- the coordinated dismantling of liberal democratic norms. It begins not with ideology, but with infrastructure: political, social, algorithmic. Each chapter serves as a data point in a larger collapse curve --- a metaphorical model inspired by systems theory, illustrating how seemingly isolated disruptions accumulate into systemic failure. This curve is not merely descriptive; it is diagnostic, charting the trajectory from democratic erosion to authoritarian entrenchment. The objective is not just to warn, but to equip. With systems thinking as its backbone, the book invites the reader to detect failure states in real time and participate in democratic recovery.</w:t>
      </w:r>
    </w:p>
    <w:p/>
    <w:p>
      <w:r>
        <w:t>---</w:t>
      </w:r>
    </w:p>
    <w:p/>
    <w:p>
      <w:r>
        <w:t>## Part I: System Diagnostics</w:t>
      </w:r>
    </w:p>
    <w:p/>
    <w:p>
      <w:r>
        <w:t>### Chapter 1: The Warning Signs Are Back</w:t>
      </w:r>
    </w:p>
    <w:p/>
    <w:p>
      <w:r>
        <w:t>&gt; _“Memorial Day is not a celebration. It is a systemic warning ignored.”_</w:t>
      </w:r>
    </w:p>
    <w:p/>
    <w:p>
      <w:r>
        <w:t>... [same as before]</w:t>
      </w:r>
    </w:p>
    <w:p/>
    <w:p>
      <w:r>
        <w:t>---</w:t>
      </w:r>
    </w:p>
    <w:p/>
    <w:p>
      <w:r>
        <w:t>## Chapter 5: The Datafied State</w:t>
      </w:r>
    </w:p>
    <w:p/>
    <w:p>
      <w:r>
        <w:t>&gt; _“We are no longer governed by laws, but by code.”_</w:t>
      </w:r>
    </w:p>
    <w:p/>
    <w:p>
      <w:r>
        <w:t>... [same as before]</w:t>
      </w:r>
    </w:p>
    <w:p/>
    <w:p>
      <w:r>
        <w:t>---</w:t>
      </w:r>
    </w:p>
    <w:p/>
    <w:p>
      <w:r>
        <w:t>## Chapter 6: The Manufactured Mandate</w:t>
      </w:r>
    </w:p>
    <w:p/>
    <w:p>
      <w:r>
        <w:t>&gt; _“Authoritarianism is no longer imposed. It is requested.”_</w:t>
      </w:r>
    </w:p>
    <w:p/>
    <w:p>
      <w:r>
        <w:t>... [same as before]</w:t>
      </w:r>
    </w:p>
    <w:p/>
    <w:p>
      <w:r>
        <w:t>---</w:t>
      </w:r>
    </w:p>
    <w:p/>
    <w:p>
      <w:r>
        <w:t>## Chapter 7: The Corporate Coup</w:t>
      </w:r>
    </w:p>
    <w:p/>
    <w:p>
      <w:r>
        <w:t>&gt; _"The flag still flies. But the shareholders call the shots."_</w:t>
      </w:r>
    </w:p>
    <w:p/>
    <w:p>
      <w:r>
        <w:t>... [same as before]</w:t>
      </w:r>
    </w:p>
    <w:p/>
    <w:p>
      <w:r>
        <w:t>---</w:t>
      </w:r>
    </w:p>
    <w:p/>
    <w:p>
      <w:r>
        <w:t>## Chapter 8: The Collapse Network</w:t>
      </w:r>
    </w:p>
    <w:p/>
    <w:p>
      <w:r>
        <w:t>&gt; _“When corruption becomes the operating system.”_</w:t>
      </w:r>
    </w:p>
    <w:p/>
    <w:p>
      <w:r>
        <w:t>... [same as before]</w:t>
      </w:r>
    </w:p>
    <w:p/>
    <w:p>
      <w:r>
        <w:t>---</w:t>
      </w:r>
    </w:p>
    <w:p/>
    <w:p>
      <w:r>
        <w:t>## Chapter 9: The Impunity Engine</w:t>
      </w:r>
    </w:p>
    <w:p/>
    <w:p>
      <w:r>
        <w:t xml:space="preserve">&gt; _"I put lipstick on a pig. I feel deep remorse. But mostly, I feel fear — because I saw Trump’s character up close, and it terrified me."_  </w:t>
      </w:r>
    </w:p>
    <w:p>
      <w:r>
        <w:t>— Tony Schwartz, ghostwriter of \textit{The Art of the Deal}, 2020</w:t>
      </w:r>
    </w:p>
    <w:p/>
    <w:p>
      <w:r>
        <w:t>Donald Trump is not a glitch in the democratic machine — he is the output of a system optimized for impunity. This chapter explores the architecture of unaccountability that has shielded him from consequences for decades.</w:t>
      </w:r>
    </w:p>
    <w:p/>
    <w:p>
      <w:r>
        <w:t>### 1. A History of Evasion</w:t>
      </w:r>
    </w:p>
    <w:p>
      <w:r>
        <w:t>From housing discrimination lawsuits in the 1970s to Trump University fraud, the record is voluminous. Lawsuits, NDAs, asset obfuscation, and legal delay are not aberrations — they are standard operating procedure.</w:t>
      </w:r>
    </w:p>
    <w:p/>
    <w:p>
      <w:r>
        <w:t>### 2. Legal Loopholes and Institutional Paralysis</w:t>
      </w:r>
    </w:p>
    <w:p>
      <w:r>
        <w:t>The DOJ’s “no indictment of a sitting president” memo, the Senate’s refusal to convict despite evidence, and the weaponization of pardon powers are not random. They are components of an impunity engine, lubricated by partisanship and powered by institutional inertia.</w:t>
      </w:r>
    </w:p>
    <w:p/>
    <w:p>
      <w:r>
        <w:t>### 3. The Business of Grift</w:t>
      </w:r>
    </w:p>
    <w:p>
      <w:r>
        <w:t>Trump has used the presidency as a platform for profit. From licensing deals and hotel bookings to golden sneakers and Bitcoin endorsements, the White House became an e-commerce storefront for autocracy.</w:t>
      </w:r>
    </w:p>
    <w:p/>
    <w:p>
      <w:r>
        <w:t>### 4. Media as Mirror and Megaphone</w:t>
      </w:r>
    </w:p>
    <w:p>
      <w:r>
        <w:t>The media has both enabled and mirrored Trump’s dominance. Scandals are reported, but rarely prosecuted. Ratings trump accountability. His lies are repeated — and then normalized through endless exposure.</w:t>
      </w:r>
    </w:p>
    <w:p/>
    <w:p>
      <w:r>
        <w:t>### 5. Courts Complicit or Captured</w:t>
      </w:r>
    </w:p>
    <w:p>
      <w:r>
        <w:t>Even when evidence is overwhelming, legal consequences are rare. Trump’s judicial appointments, legal delays, and jury manipulation have functioned as shields. The judiciary has become less a check than a cloak.</w:t>
      </w:r>
    </w:p>
    <w:p/>
    <w:p>
      <w:r>
        <w:t>&gt; \textit{Collapse does not require conspiracy. It only requires convergence — of apathy, ambition, and allegiance.}</w:t>
      </w:r>
    </w:p>
    <w:p/>
    <w:p>
      <w:r>
        <w:t>\begin{figure}[h]</w:t>
      </w:r>
    </w:p>
    <w:p>
      <w:r>
        <w:t xml:space="preserve">  \centering</w:t>
      </w:r>
    </w:p>
    <w:p>
      <w:r>
        <w:t xml:space="preserve">  \includegraphics[width=0.95\textwidth]{Trump_Corruption_Network.png}</w:t>
      </w:r>
    </w:p>
    <w:p>
      <w:r>
        <w:t xml:space="preserve">  \caption{Figure 9.1: Trump-Centered Network of Corruption and Control}</w:t>
      </w:r>
    </w:p>
    <w:p>
      <w:r>
        <w:t>\end{figure}</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